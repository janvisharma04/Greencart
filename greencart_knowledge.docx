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GreenCart Grocery – Knowledge Base</w:t>
      </w:r>
    </w:p>
    <w:p>
      <w:pPr>
        <w:pStyle w:val="Heading2"/>
      </w:pPr>
      <w:r>
        <w:t>🛒 Product Categories</w:t>
      </w:r>
    </w:p>
    <w:p>
      <w:r>
        <w:t>Organic Veggies: Fresh, pesticide-free vegetables like spinach, broccoli, and carrots.</w:t>
      </w:r>
    </w:p>
    <w:p>
      <w:r>
        <w:t>Fresh Fruits: Juicy and seasonal fruits like apples, bananas, oranges, and grapes.</w:t>
      </w:r>
    </w:p>
    <w:p>
      <w:r>
        <w:t>Cold Drinks: Chilled beverages including colas, fruit juices, and energy drinks.</w:t>
      </w:r>
    </w:p>
    <w:p>
      <w:r>
        <w:t>Instant Food: Ready-to-make noodles, pasta, soups, and snacks.</w:t>
      </w:r>
    </w:p>
    <w:p>
      <w:r>
        <w:t>Dairy Products: Milk, butter, cheese, curd, and paneer delivered fresh.</w:t>
      </w:r>
    </w:p>
    <w:p>
      <w:r>
        <w:t>Bakery &amp; Breads: Soft breads, buns, pav, cakes, and cookies.</w:t>
      </w:r>
    </w:p>
    <w:p>
      <w:r>
        <w:t>Grains &amp; Cereals: Rice, wheat, dal, oats, and millets.</w:t>
      </w:r>
    </w:p>
    <w:p>
      <w:pPr>
        <w:pStyle w:val="Heading2"/>
      </w:pPr>
      <w:r>
        <w:t>🚚 Delivery Details</w:t>
      </w:r>
    </w:p>
    <w:p>
      <w:r>
        <w:t>- We deliver all across India.</w:t>
        <w:br/>
        <w:t>- Delivery time: 3–5 business days.</w:t>
        <w:br/>
        <w:t>- Free delivery on orders above ₹499.</w:t>
      </w:r>
    </w:p>
    <w:p>
      <w:pPr>
        <w:pStyle w:val="Heading2"/>
      </w:pPr>
      <w:r>
        <w:t>💳 Payment Options</w:t>
      </w:r>
    </w:p>
    <w:p>
      <w:r>
        <w:t>- UPI (Google Pay, PhonePe, etc.)</w:t>
        <w:br/>
        <w:t>- Debit/Credit Cards</w:t>
        <w:br/>
        <w:t>- Cash on Delivery (COD)</w:t>
      </w:r>
    </w:p>
    <w:p>
      <w:pPr>
        <w:pStyle w:val="Heading2"/>
      </w:pPr>
      <w:r>
        <w:t>♻️ Return Policy</w:t>
      </w:r>
    </w:p>
    <w:p>
      <w:r>
        <w:t>- Returns allowed within 7 days of delivery.</w:t>
        <w:br/>
        <w:t>- Items must be unopened and in original condition.</w:t>
        <w:br/>
        <w:t>- Refund processed within 3 working days.</w:t>
      </w:r>
    </w:p>
    <w:p>
      <w:pPr>
        <w:pStyle w:val="Heading2"/>
      </w:pPr>
      <w:r>
        <w:t>🎁 Current Offers</w:t>
      </w:r>
    </w:p>
    <w:p>
      <w:r>
        <w:t>- 20% OFF on Fresh Fruits every Monday</w:t>
        <w:br/>
        <w:t>- Flat ₹100 OFF on orders above ₹999 (Code: FRESH100)</w:t>
        <w:br/>
        <w:t>- 10% Student Discount on all categories</w:t>
        <w:br/>
        <w:t>- Refer &amp; Earn: Get ₹50 on each referral</w:t>
      </w:r>
    </w:p>
    <w:p>
      <w:pPr>
        <w:pStyle w:val="Heading2"/>
      </w:pPr>
      <w:r>
        <w:t>📞 Contact Information</w:t>
      </w:r>
    </w:p>
    <w:p>
      <w:r>
        <w:t>- Email: support@greencart.in</w:t>
        <w:br/>
        <w:t>- Toll-Free: 1800-123-456</w:t>
        <w:br/>
        <w:t>- Live chat support: Available 8 AM – 10 PM daily</w:t>
      </w:r>
    </w:p>
    <w:p>
      <w:pPr>
        <w:pStyle w:val="Heading2"/>
      </w:pPr>
      <w:r>
        <w:t>🕒 Operating Hours</w:t>
      </w:r>
    </w:p>
    <w:p>
      <w:r>
        <w:t>- Open daily from 8:00 AM to 10:00 PM</w:t>
        <w:br/>
        <w:t>- Orders placed after 8:00 PM are processed the next day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